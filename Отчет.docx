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3C" w:rsidRPr="0039113C" w:rsidRDefault="0039113C" w:rsidP="0039113C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39113C">
        <w:rPr>
          <w:rFonts w:eastAsia="Times New Roman" w:cs="Times New Roman"/>
          <w:b/>
          <w:szCs w:val="28"/>
          <w:lang w:val="ru-RU" w:eastAsia="ru-RU"/>
        </w:rPr>
        <w:t>МИНИСТЕРСТВО ЦИФРОВОГО РАЗВИТИЯ СВЯЗИ И МАССОВЫХ КОММУНИКАЦИЙ</w:t>
      </w:r>
    </w:p>
    <w:p w:rsidR="0039113C" w:rsidRPr="00EE63EE" w:rsidRDefault="0039113C" w:rsidP="0039113C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proofErr w:type="spellStart"/>
      <w:r w:rsidRPr="00EE63EE">
        <w:rPr>
          <w:rFonts w:eastAsia="Times New Roman" w:cs="Times New Roman"/>
          <w:b/>
          <w:szCs w:val="28"/>
          <w:lang w:eastAsia="ru-RU"/>
        </w:rPr>
        <w:t>Орд</w:t>
      </w:r>
      <w:bookmarkStart w:id="0" w:name="_GoBack"/>
      <w:bookmarkEnd w:id="0"/>
      <w:r w:rsidRPr="00EE63EE">
        <w:rPr>
          <w:rFonts w:eastAsia="Times New Roman" w:cs="Times New Roman"/>
          <w:b/>
          <w:szCs w:val="28"/>
          <w:lang w:eastAsia="ru-RU"/>
        </w:rPr>
        <w:t>ена</w:t>
      </w:r>
      <w:proofErr w:type="spellEnd"/>
      <w:r w:rsidRPr="00EE63EE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EE63EE">
        <w:rPr>
          <w:rFonts w:eastAsia="Times New Roman" w:cs="Times New Roman"/>
          <w:b/>
          <w:szCs w:val="28"/>
          <w:lang w:eastAsia="ru-RU"/>
        </w:rPr>
        <w:t>Трудового</w:t>
      </w:r>
      <w:proofErr w:type="spellEnd"/>
      <w:r w:rsidRPr="00EE63EE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EE63EE">
        <w:rPr>
          <w:rFonts w:eastAsia="Times New Roman" w:cs="Times New Roman"/>
          <w:b/>
          <w:szCs w:val="28"/>
          <w:lang w:eastAsia="ru-RU"/>
        </w:rPr>
        <w:t>Красного</w:t>
      </w:r>
      <w:proofErr w:type="spellEnd"/>
      <w:r w:rsidRPr="00EE63EE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EE63EE">
        <w:rPr>
          <w:rFonts w:eastAsia="Times New Roman" w:cs="Times New Roman"/>
          <w:b/>
          <w:szCs w:val="28"/>
          <w:lang w:eastAsia="ru-RU"/>
        </w:rPr>
        <w:t>Знамени</w:t>
      </w:r>
      <w:proofErr w:type="spellEnd"/>
    </w:p>
    <w:p w:rsidR="0039113C" w:rsidRPr="0039113C" w:rsidRDefault="0039113C" w:rsidP="0039113C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39113C">
        <w:rPr>
          <w:rFonts w:eastAsia="Times New Roman" w:cs="Times New Roman"/>
          <w:b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39113C" w:rsidRPr="0039113C" w:rsidRDefault="0039113C" w:rsidP="0039113C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39113C">
        <w:rPr>
          <w:rFonts w:eastAsia="Times New Roman" w:cs="Times New Roman"/>
          <w:b/>
          <w:szCs w:val="28"/>
          <w:lang w:val="ru-RU" w:eastAsia="ru-RU"/>
        </w:rPr>
        <w:t>«Московский технический университет связи и информатики»</w:t>
      </w:r>
    </w:p>
    <w:p w:rsidR="0039113C" w:rsidRPr="0039113C" w:rsidRDefault="0039113C" w:rsidP="0039113C">
      <w:pPr>
        <w:suppressAutoHyphens/>
        <w:jc w:val="center"/>
        <w:rPr>
          <w:rFonts w:eastAsia="Times New Roman" w:cs="Times New Roman"/>
          <w:szCs w:val="28"/>
          <w:lang w:val="ru-RU" w:eastAsia="ru-RU"/>
        </w:rPr>
      </w:pPr>
    </w:p>
    <w:p w:rsidR="0039113C" w:rsidRPr="0039113C" w:rsidRDefault="0039113C" w:rsidP="0039113C">
      <w:pPr>
        <w:suppressAutoHyphens/>
        <w:jc w:val="center"/>
        <w:rPr>
          <w:rFonts w:eastAsia="Times New Roman" w:cs="Times New Roman"/>
          <w:szCs w:val="28"/>
          <w:lang w:val="ru-RU" w:eastAsia="ru-RU"/>
        </w:rPr>
      </w:pPr>
      <w:r w:rsidRPr="0039113C">
        <w:rPr>
          <w:rFonts w:eastAsia="Times New Roman" w:cs="Times New Roman"/>
          <w:szCs w:val="28"/>
          <w:lang w:val="ru-RU" w:eastAsia="ru-RU"/>
        </w:rPr>
        <w:t>Кафедра «Информационные технологии и программирование»</w:t>
      </w:r>
    </w:p>
    <w:p w:rsidR="0039113C" w:rsidRPr="0039113C" w:rsidRDefault="0039113C" w:rsidP="0039113C">
      <w:pPr>
        <w:suppressAutoHyphens/>
        <w:rPr>
          <w:rFonts w:eastAsia="Times New Roman" w:cs="Times New Roman"/>
          <w:b/>
          <w:szCs w:val="28"/>
          <w:lang w:val="ru-RU" w:eastAsia="ru-RU"/>
        </w:rPr>
      </w:pPr>
    </w:p>
    <w:p w:rsidR="0039113C" w:rsidRPr="0039113C" w:rsidRDefault="0039113C" w:rsidP="0039113C">
      <w:pPr>
        <w:suppressAutoHyphens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39113C">
        <w:rPr>
          <w:rFonts w:eastAsia="Times New Roman" w:cs="Times New Roman"/>
          <w:b/>
          <w:szCs w:val="28"/>
          <w:lang w:val="ru-RU" w:eastAsia="ru-RU"/>
        </w:rPr>
        <w:t xml:space="preserve">Отчет по проектному практикуму </w:t>
      </w:r>
    </w:p>
    <w:p w:rsidR="0039113C" w:rsidRPr="0039113C" w:rsidRDefault="0039113C" w:rsidP="0039113C">
      <w:pPr>
        <w:suppressAutoHyphens/>
        <w:jc w:val="center"/>
        <w:rPr>
          <w:rFonts w:eastAsia="Times New Roman" w:cs="Times New Roman"/>
          <w:szCs w:val="28"/>
          <w:lang w:val="ru-RU" w:eastAsia="ru-RU"/>
        </w:rPr>
      </w:pPr>
      <w:r w:rsidRPr="0039113C">
        <w:rPr>
          <w:rFonts w:eastAsia="Times New Roman" w:cs="Times New Roman"/>
          <w:szCs w:val="28"/>
          <w:lang w:val="ru-RU" w:eastAsia="ru-RU"/>
        </w:rPr>
        <w:t>на тему:</w:t>
      </w:r>
    </w:p>
    <w:p w:rsidR="0039113C" w:rsidRDefault="0039113C" w:rsidP="0039113C">
      <w:pPr>
        <w:suppressAutoHyphens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Kanban desk: </w:t>
      </w:r>
      <w:r>
        <w:rPr>
          <w:lang w:val="ru-RU"/>
        </w:rPr>
        <w:t>управление</w:t>
      </w:r>
      <w:r w:rsidRPr="0039113C">
        <w:rPr>
          <w:lang w:val="ru-RU"/>
        </w:rPr>
        <w:t xml:space="preserve"> задачами</w:t>
      </w:r>
    </w:p>
    <w:p w:rsidR="0039113C" w:rsidRPr="00EE63EE" w:rsidRDefault="0039113C" w:rsidP="0039113C">
      <w:pPr>
        <w:suppressAutoHyphens/>
        <w:jc w:val="center"/>
        <w:rPr>
          <w:rFonts w:eastAsia="Times New Roman" w:cs="Times New Roman"/>
          <w:szCs w:val="28"/>
          <w:lang w:eastAsia="ru-RU"/>
        </w:rPr>
      </w:pPr>
    </w:p>
    <w:p w:rsidR="0039113C" w:rsidRPr="0039113C" w:rsidRDefault="0039113C" w:rsidP="0039113C">
      <w:pPr>
        <w:suppressAutoHyphens/>
        <w:ind w:left="708" w:right="-113" w:firstLine="4678"/>
        <w:rPr>
          <w:rFonts w:eastAsia="Times New Roman" w:cs="Times New Roman"/>
          <w:szCs w:val="28"/>
          <w:lang w:val="ru-RU" w:eastAsia="ru-RU"/>
        </w:rPr>
      </w:pPr>
      <w:r w:rsidRPr="0039113C">
        <w:rPr>
          <w:rFonts w:eastAsia="Times New Roman" w:cs="Times New Roman"/>
          <w:szCs w:val="28"/>
          <w:lang w:val="ru-RU" w:eastAsia="ru-RU"/>
        </w:rPr>
        <w:t>Выполнил:</w:t>
      </w:r>
    </w:p>
    <w:p w:rsidR="0039113C" w:rsidRPr="0039113C" w:rsidRDefault="0039113C" w:rsidP="0039113C">
      <w:pPr>
        <w:suppressAutoHyphens/>
        <w:ind w:left="708" w:right="-113" w:firstLine="4678"/>
        <w:rPr>
          <w:rFonts w:eastAsia="Times New Roman" w:cs="Times New Roman"/>
          <w:szCs w:val="28"/>
          <w:lang w:val="ru-RU" w:eastAsia="ru-RU"/>
        </w:rPr>
      </w:pPr>
      <w:r w:rsidRPr="0039113C">
        <w:rPr>
          <w:rFonts w:eastAsia="Times New Roman" w:cs="Times New Roman"/>
          <w:szCs w:val="28"/>
          <w:lang w:val="ru-RU" w:eastAsia="ru-RU"/>
        </w:rPr>
        <w:t>студент группы БВТ2302</w:t>
      </w:r>
    </w:p>
    <w:p w:rsidR="0039113C" w:rsidRPr="0039113C" w:rsidRDefault="0039113C" w:rsidP="0039113C">
      <w:pPr>
        <w:suppressAutoHyphens/>
        <w:ind w:left="708" w:right="-113" w:firstLine="4678"/>
        <w:rPr>
          <w:rFonts w:eastAsia="Times New Roman" w:cs="Times New Roman"/>
          <w:szCs w:val="28"/>
          <w:lang w:val="ru-RU" w:eastAsia="ru-RU"/>
        </w:rPr>
      </w:pPr>
      <w:r w:rsidRPr="0039113C">
        <w:rPr>
          <w:rFonts w:eastAsia="Times New Roman" w:cs="Times New Roman"/>
          <w:szCs w:val="28"/>
          <w:lang w:val="ru-RU" w:eastAsia="ru-RU"/>
        </w:rPr>
        <w:t>Корепанов А.</w:t>
      </w:r>
    </w:p>
    <w:p w:rsidR="0039113C" w:rsidRPr="0039113C" w:rsidRDefault="0039113C" w:rsidP="0039113C">
      <w:pPr>
        <w:suppressAutoHyphens/>
        <w:ind w:left="708" w:firstLine="4678"/>
        <w:rPr>
          <w:rFonts w:eastAsia="Times New Roman" w:cs="Times New Roman"/>
          <w:szCs w:val="28"/>
          <w:lang w:val="ru-RU" w:eastAsia="ru-RU"/>
        </w:rPr>
      </w:pPr>
      <w:r w:rsidRPr="0039113C">
        <w:rPr>
          <w:rFonts w:eastAsia="Times New Roman" w:cs="Times New Roman"/>
          <w:szCs w:val="28"/>
          <w:lang w:val="ru-RU" w:eastAsia="ru-RU"/>
        </w:rPr>
        <w:t>Проверил:</w:t>
      </w:r>
    </w:p>
    <w:p w:rsidR="00325E5D" w:rsidRDefault="0039113C" w:rsidP="00325E5D">
      <w:pPr>
        <w:suppressAutoHyphens/>
        <w:ind w:left="708" w:right="-113" w:firstLine="4678"/>
        <w:rPr>
          <w:rFonts w:eastAsia="Times New Roman" w:cs="Times New Roman"/>
          <w:szCs w:val="28"/>
          <w:lang w:val="ru-RU" w:eastAsia="ru-RU"/>
        </w:rPr>
      </w:pPr>
      <w:proofErr w:type="spellStart"/>
      <w:r w:rsidRPr="0039113C">
        <w:rPr>
          <w:rFonts w:eastAsia="Times New Roman" w:cs="Times New Roman"/>
          <w:szCs w:val="28"/>
          <w:lang w:val="ru-RU" w:eastAsia="ru-RU"/>
        </w:rPr>
        <w:t>Мокин</w:t>
      </w:r>
      <w:proofErr w:type="spellEnd"/>
      <w:r w:rsidRPr="0039113C">
        <w:rPr>
          <w:rFonts w:eastAsia="Times New Roman" w:cs="Times New Roman"/>
          <w:szCs w:val="28"/>
          <w:lang w:val="ru-RU" w:eastAsia="ru-RU"/>
        </w:rPr>
        <w:t xml:space="preserve"> А.</w:t>
      </w:r>
    </w:p>
    <w:p w:rsidR="00325E5D" w:rsidRDefault="00325E5D" w:rsidP="00325E5D">
      <w:pPr>
        <w:suppressAutoHyphens/>
        <w:ind w:left="708" w:right="-113" w:firstLine="4678"/>
        <w:rPr>
          <w:rFonts w:eastAsia="Times New Roman" w:cs="Times New Roman"/>
          <w:szCs w:val="28"/>
          <w:lang w:val="ru-RU" w:eastAsia="ru-RU"/>
        </w:rPr>
      </w:pPr>
    </w:p>
    <w:p w:rsidR="00C25CC9" w:rsidRDefault="00C25CC9" w:rsidP="00325E5D">
      <w:pPr>
        <w:suppressAutoHyphens/>
        <w:ind w:left="708" w:right="-113" w:firstLine="4678"/>
        <w:rPr>
          <w:rFonts w:eastAsia="Times New Roman" w:cs="Times New Roman"/>
          <w:szCs w:val="28"/>
          <w:lang w:val="ru-RU" w:eastAsia="ru-RU"/>
        </w:rPr>
      </w:pPr>
    </w:p>
    <w:p w:rsidR="00325E5D" w:rsidRPr="00325E5D" w:rsidRDefault="00325E5D" w:rsidP="00325E5D">
      <w:pPr>
        <w:suppressAutoHyphens/>
        <w:ind w:right="-113"/>
        <w:jc w:val="center"/>
        <w:rPr>
          <w:rFonts w:eastAsia="Times New Roman" w:cs="Times New Roman"/>
          <w:szCs w:val="28"/>
          <w:lang w:val="ru-RU" w:eastAsia="ru-RU"/>
        </w:rPr>
      </w:pPr>
      <w:proofErr w:type="spellStart"/>
      <w:r w:rsidRPr="00EE63EE">
        <w:rPr>
          <w:rFonts w:eastAsia="Times New Roman" w:cs="Times New Roman"/>
          <w:szCs w:val="28"/>
          <w:lang w:eastAsia="ru-RU"/>
        </w:rPr>
        <w:t>Москва</w:t>
      </w:r>
      <w:proofErr w:type="spellEnd"/>
    </w:p>
    <w:p w:rsidR="005305E8" w:rsidRDefault="00325E5D" w:rsidP="00325E5D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2025</w:t>
      </w:r>
    </w:p>
    <w:p w:rsidR="00325E5D" w:rsidRDefault="00325E5D" w:rsidP="00325E5D">
      <w:pPr>
        <w:rPr>
          <w:rFonts w:eastAsia="Times New Roman" w:cs="Times New Roman"/>
          <w:szCs w:val="28"/>
          <w:lang w:eastAsia="ru-RU"/>
        </w:rPr>
      </w:pPr>
    </w:p>
    <w:p w:rsidR="00C25CC9" w:rsidRDefault="00C25CC9">
      <w:pPr>
        <w:rPr>
          <w:lang w:val="ru-RU"/>
        </w:rPr>
      </w:pPr>
    </w:p>
    <w:p w:rsidR="005305E8" w:rsidRPr="0039113C" w:rsidRDefault="00EB0718" w:rsidP="00C25CC9">
      <w:pPr>
        <w:jc w:val="center"/>
        <w:rPr>
          <w:lang w:val="ru-RU"/>
        </w:rPr>
      </w:pPr>
      <w:r w:rsidRPr="0039113C">
        <w:rPr>
          <w:lang w:val="ru-RU"/>
        </w:rPr>
        <w:lastRenderedPageBreak/>
        <w:t>Содержание</w:t>
      </w:r>
    </w:p>
    <w:p w:rsidR="005305E8" w:rsidRPr="0039113C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Введение..........................................3</w:t>
      </w:r>
    </w:p>
    <w:p w:rsidR="005305E8" w:rsidRPr="0039113C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К</w:t>
      </w:r>
      <w:r w:rsidRPr="0039113C">
        <w:rPr>
          <w:lang w:val="ru-RU"/>
        </w:rPr>
        <w:t>лючевые функциональные блоки.....................4</w:t>
      </w:r>
    </w:p>
    <w:p w:rsidR="005305E8" w:rsidRPr="0039113C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Технологии и инструменты..........................5</w:t>
      </w:r>
    </w:p>
    <w:p w:rsidR="005305E8" w:rsidRPr="0039113C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Реализация........................................6</w:t>
      </w:r>
    </w:p>
    <w:p w:rsidR="005305E8" w:rsidRPr="0039113C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Система безопасности и доступ.....................7</w:t>
      </w:r>
    </w:p>
    <w:p w:rsidR="005305E8" w:rsidRPr="0039113C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Развертывание и использование....................</w:t>
      </w:r>
      <w:r w:rsidRPr="0039113C">
        <w:rPr>
          <w:lang w:val="ru-RU"/>
        </w:rPr>
        <w:t>.8</w:t>
      </w:r>
    </w:p>
    <w:p w:rsidR="005305E8" w:rsidRPr="0039113C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Заключение........................................9</w:t>
      </w:r>
    </w:p>
    <w:p w:rsidR="005305E8" w:rsidRPr="0039113C" w:rsidRDefault="00EB0718">
      <w:pPr>
        <w:rPr>
          <w:lang w:val="ru-RU"/>
        </w:rPr>
      </w:pPr>
      <w:r w:rsidRPr="0039113C">
        <w:rPr>
          <w:lang w:val="ru-RU"/>
        </w:rPr>
        <w:br w:type="page"/>
      </w:r>
    </w:p>
    <w:p w:rsidR="005305E8" w:rsidRPr="00C25CC9" w:rsidRDefault="00EB0718" w:rsidP="00C25CC9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C25CC9">
        <w:rPr>
          <w:rFonts w:ascii="Times New Roman" w:hAnsi="Times New Roman" w:cs="Times New Roman"/>
          <w:lang w:val="ru-RU"/>
        </w:rPr>
        <w:lastRenderedPageBreak/>
        <w:t>Введение</w:t>
      </w:r>
    </w:p>
    <w:p w:rsidR="005305E8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 xml:space="preserve">Данный проектный практикум посвящен разработке системы управления задачами в формате </w:t>
      </w:r>
      <w:r>
        <w:t>Kanban</w:t>
      </w:r>
      <w:r w:rsidRPr="0039113C">
        <w:rPr>
          <w:lang w:val="ru-RU"/>
        </w:rPr>
        <w:t xml:space="preserve">. Методология </w:t>
      </w:r>
      <w:r>
        <w:t>Kanban</w:t>
      </w:r>
      <w:r w:rsidRPr="0039113C">
        <w:rPr>
          <w:lang w:val="ru-RU"/>
        </w:rPr>
        <w:t xml:space="preserve"> активно применяется в современных компаниях для оптимизации процессов разраб</w:t>
      </w:r>
      <w:r w:rsidRPr="0039113C">
        <w:rPr>
          <w:lang w:val="ru-RU"/>
        </w:rPr>
        <w:t>отки программного обеспечения, а также в других сферах, где необходимо отслеживать выполнение большого количества задач в рамках различных проектов. Система позволяет наглядно представлять рабочий процесс, контролировать загрузку сотрудников и своевременно</w:t>
      </w:r>
      <w:r w:rsidRPr="0039113C">
        <w:rPr>
          <w:lang w:val="ru-RU"/>
        </w:rPr>
        <w:t xml:space="preserve"> реагировать на изменения. В рамках данного проекта реализована минимально жизнеспособная версия такой системы с возможностью регистрации пользователей, создания проектов, распределения задач по колонкам и их отслеживания во времени.</w:t>
      </w:r>
    </w:p>
    <w:p w:rsidR="00C25CC9" w:rsidRPr="0039113C" w:rsidRDefault="00C25CC9" w:rsidP="00C25CC9">
      <w:pPr>
        <w:jc w:val="both"/>
        <w:rPr>
          <w:lang w:val="ru-RU"/>
        </w:rPr>
      </w:pPr>
    </w:p>
    <w:p w:rsidR="00C25CC9" w:rsidRDefault="00C25CC9" w:rsidP="00C25CC9">
      <w:pPr>
        <w:keepNext/>
        <w:jc w:val="center"/>
      </w:pPr>
      <w:r w:rsidRPr="00C25CC9">
        <w:rPr>
          <w:lang w:val="ru-RU"/>
        </w:rPr>
        <w:drawing>
          <wp:inline distT="0" distB="0" distL="0" distR="0" wp14:anchorId="50584609" wp14:editId="32A6EC2A">
            <wp:extent cx="3581900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E8" w:rsidRDefault="00C25CC9" w:rsidP="00C25CC9">
      <w:pPr>
        <w:pStyle w:val="af5"/>
        <w:jc w:val="center"/>
        <w:rPr>
          <w:lang w:val="ru-RU"/>
        </w:rPr>
      </w:pPr>
      <w:r w:rsidRPr="00C25CC9">
        <w:rPr>
          <w:lang w:val="ru-RU"/>
        </w:rPr>
        <w:t xml:space="preserve">Рисунок </w:t>
      </w:r>
      <w:r>
        <w:fldChar w:fldCharType="begin"/>
      </w:r>
      <w:r w:rsidRPr="00C25CC9">
        <w:rPr>
          <w:lang w:val="ru-RU"/>
        </w:rPr>
        <w:instrText xml:space="preserve"> </w:instrText>
      </w:r>
      <w:r>
        <w:instrText>SEQ</w:instrText>
      </w:r>
      <w:r w:rsidRPr="00C25CC9">
        <w:rPr>
          <w:lang w:val="ru-RU"/>
        </w:rPr>
        <w:instrText xml:space="preserve"> Рисунок \* </w:instrText>
      </w:r>
      <w:r>
        <w:instrText>ARABIC</w:instrText>
      </w:r>
      <w:r w:rsidRPr="00C25CC9">
        <w:rPr>
          <w:lang w:val="ru-RU"/>
        </w:rPr>
        <w:instrText xml:space="preserve"> </w:instrText>
      </w:r>
      <w:r>
        <w:fldChar w:fldCharType="separate"/>
      </w:r>
      <w:r w:rsidR="004730EB" w:rsidRPr="004730EB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- </w:t>
      </w:r>
      <w:r w:rsidRPr="00BE5DC2">
        <w:rPr>
          <w:lang w:val="ru-RU"/>
        </w:rPr>
        <w:t xml:space="preserve">запуск </w:t>
      </w:r>
      <w:proofErr w:type="spellStart"/>
      <w:r w:rsidRPr="00BE5DC2">
        <w:rPr>
          <w:lang w:val="ru-RU"/>
        </w:rPr>
        <w:t>FastAPI</w:t>
      </w:r>
      <w:proofErr w:type="spellEnd"/>
      <w:r w:rsidRPr="00BE5DC2">
        <w:rPr>
          <w:lang w:val="ru-RU"/>
        </w:rPr>
        <w:t xml:space="preserve"> и подключение роутеров</w:t>
      </w:r>
    </w:p>
    <w:p w:rsidR="00C25CC9" w:rsidRDefault="00C25CC9">
      <w:pPr>
        <w:rPr>
          <w:lang w:val="ru-RU"/>
        </w:rPr>
      </w:pPr>
    </w:p>
    <w:p w:rsidR="00C25CC9" w:rsidRDefault="00C25CC9">
      <w:pPr>
        <w:rPr>
          <w:lang w:val="ru-RU"/>
        </w:rPr>
      </w:pPr>
    </w:p>
    <w:p w:rsidR="00C25CC9" w:rsidRDefault="00C25CC9">
      <w:pPr>
        <w:rPr>
          <w:lang w:val="ru-RU"/>
        </w:rPr>
      </w:pPr>
    </w:p>
    <w:p w:rsidR="00C25CC9" w:rsidRDefault="00C25CC9">
      <w:pPr>
        <w:rPr>
          <w:lang w:val="ru-RU"/>
        </w:rPr>
      </w:pPr>
    </w:p>
    <w:p w:rsidR="00C25CC9" w:rsidRDefault="00C25CC9">
      <w:pPr>
        <w:rPr>
          <w:lang w:val="ru-RU"/>
        </w:rPr>
      </w:pPr>
    </w:p>
    <w:p w:rsidR="00C25CC9" w:rsidRDefault="00C25CC9">
      <w:pPr>
        <w:rPr>
          <w:lang w:val="ru-RU"/>
        </w:rPr>
      </w:pPr>
    </w:p>
    <w:p w:rsidR="00C25CC9" w:rsidRDefault="00C25CC9">
      <w:pPr>
        <w:rPr>
          <w:lang w:val="ru-RU"/>
        </w:rPr>
      </w:pPr>
    </w:p>
    <w:p w:rsidR="00C25CC9" w:rsidRDefault="00C25CC9">
      <w:pPr>
        <w:rPr>
          <w:lang w:val="ru-RU"/>
        </w:rPr>
      </w:pPr>
    </w:p>
    <w:p w:rsidR="00C25CC9" w:rsidRPr="0039113C" w:rsidRDefault="00C25CC9">
      <w:pPr>
        <w:rPr>
          <w:lang w:val="ru-RU"/>
        </w:rPr>
      </w:pPr>
    </w:p>
    <w:p w:rsidR="005305E8" w:rsidRPr="00C25CC9" w:rsidRDefault="00EB0718" w:rsidP="00C25CC9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C25CC9">
        <w:rPr>
          <w:rFonts w:ascii="Times New Roman" w:hAnsi="Times New Roman" w:cs="Times New Roman"/>
          <w:lang w:val="ru-RU"/>
        </w:rPr>
        <w:lastRenderedPageBreak/>
        <w:t>Ключевые функциональ</w:t>
      </w:r>
      <w:r w:rsidRPr="00C25CC9">
        <w:rPr>
          <w:rFonts w:ascii="Times New Roman" w:hAnsi="Times New Roman" w:cs="Times New Roman"/>
          <w:lang w:val="ru-RU"/>
        </w:rPr>
        <w:t>ные блоки</w:t>
      </w:r>
    </w:p>
    <w:p w:rsidR="005305E8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Проект содержит несколько ключевых блоков, каждый из которых отвечает за выполнение конкретной функции. Первым блоком выступает управление проектами, где пользователи могут создавать новые проекты, редактировать их описание и удалять при необходи</w:t>
      </w:r>
      <w:r w:rsidRPr="0039113C">
        <w:rPr>
          <w:lang w:val="ru-RU"/>
        </w:rPr>
        <w:t xml:space="preserve">мости. Следующий блок — это система регистрации и аутентификации, где реализованы механизмы защиты данных пользователей и разграничение прав доступа. Колонки представляют собой этапы в рамках </w:t>
      </w:r>
      <w:r>
        <w:t>Kanban</w:t>
      </w:r>
      <w:r w:rsidRPr="0039113C">
        <w:rPr>
          <w:lang w:val="ru-RU"/>
        </w:rPr>
        <w:t>-доски, по которым перемещаются задачи в процессе выполнен</w:t>
      </w:r>
      <w:r w:rsidRPr="0039113C">
        <w:rPr>
          <w:lang w:val="ru-RU"/>
        </w:rPr>
        <w:t xml:space="preserve">ия. Каждый проект имеет набор колонок, и каждая задача принадлежит конкретной колонке. Сами задачи содержат информацию о заголовке, описании, сроке выполнения и порядке отображения. Также реализован механизм логирования действий, что позволяет отслеживать </w:t>
      </w:r>
      <w:r w:rsidRPr="0039113C">
        <w:rPr>
          <w:lang w:val="ru-RU"/>
        </w:rPr>
        <w:t>изменения, происходящие с задачами, например, изменение названия, описания, даты или перемещение между колонками.</w:t>
      </w:r>
    </w:p>
    <w:p w:rsidR="004730EB" w:rsidRPr="0039113C" w:rsidRDefault="004730EB" w:rsidP="00C25CC9">
      <w:pPr>
        <w:jc w:val="both"/>
        <w:rPr>
          <w:lang w:val="ru-RU"/>
        </w:rPr>
      </w:pPr>
    </w:p>
    <w:p w:rsidR="004730EB" w:rsidRDefault="00207BF4" w:rsidP="004730EB">
      <w:pPr>
        <w:keepNext/>
        <w:jc w:val="center"/>
      </w:pPr>
      <w:r w:rsidRPr="00207BF4">
        <w:rPr>
          <w:lang w:val="ru-RU"/>
        </w:rPr>
        <w:drawing>
          <wp:inline distT="0" distB="0" distL="0" distR="0" wp14:anchorId="03A5A0BE" wp14:editId="2F467B9D">
            <wp:extent cx="5486400" cy="2327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B" w:rsidRDefault="004730EB" w:rsidP="004730EB">
      <w:pPr>
        <w:pStyle w:val="af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- м</w:t>
      </w:r>
      <w:r w:rsidRPr="00991440">
        <w:rPr>
          <w:lang w:val="ru-RU"/>
        </w:rPr>
        <w:t>одели данных</w:t>
      </w:r>
    </w:p>
    <w:p w:rsidR="005305E8" w:rsidRPr="0039113C" w:rsidRDefault="00EB0718" w:rsidP="004730EB">
      <w:pPr>
        <w:jc w:val="center"/>
        <w:rPr>
          <w:lang w:val="ru-RU"/>
        </w:rPr>
      </w:pPr>
      <w:r w:rsidRPr="0039113C">
        <w:rPr>
          <w:lang w:val="ru-RU"/>
        </w:rPr>
        <w:br w:type="page"/>
      </w:r>
    </w:p>
    <w:p w:rsidR="005305E8" w:rsidRPr="00C25CC9" w:rsidRDefault="00EB0718" w:rsidP="00C25CC9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C25CC9">
        <w:rPr>
          <w:rFonts w:ascii="Times New Roman" w:hAnsi="Times New Roman" w:cs="Times New Roman"/>
          <w:lang w:val="ru-RU"/>
        </w:rPr>
        <w:lastRenderedPageBreak/>
        <w:t>Технологии и инструменты</w:t>
      </w:r>
    </w:p>
    <w:p w:rsidR="005305E8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 xml:space="preserve">Для реализации проекта была выбрана современная стек технологий. В качестве основы серверной части использован </w:t>
      </w:r>
      <w:proofErr w:type="spellStart"/>
      <w:r>
        <w:t>Fast</w:t>
      </w:r>
      <w:r>
        <w:t>API</w:t>
      </w:r>
      <w:proofErr w:type="spellEnd"/>
      <w:r w:rsidRPr="0039113C">
        <w:rPr>
          <w:lang w:val="ru-RU"/>
        </w:rPr>
        <w:t xml:space="preserve"> — высокопроизводительный асинхронный </w:t>
      </w:r>
      <w:proofErr w:type="spellStart"/>
      <w:r w:rsidRPr="0039113C">
        <w:rPr>
          <w:lang w:val="ru-RU"/>
        </w:rPr>
        <w:t>фреймворк</w:t>
      </w:r>
      <w:proofErr w:type="spellEnd"/>
      <w:r w:rsidRPr="0039113C">
        <w:rPr>
          <w:lang w:val="ru-RU"/>
        </w:rPr>
        <w:t xml:space="preserve"> на языке </w:t>
      </w:r>
      <w:r>
        <w:t>Python</w:t>
      </w:r>
      <w:r w:rsidRPr="0039113C">
        <w:rPr>
          <w:lang w:val="ru-RU"/>
        </w:rPr>
        <w:t xml:space="preserve">. Он позволяет быстро создавать </w:t>
      </w:r>
      <w:r>
        <w:t>RESTful</w:t>
      </w:r>
      <w:r w:rsidRPr="0039113C">
        <w:rPr>
          <w:lang w:val="ru-RU"/>
        </w:rPr>
        <w:t xml:space="preserve"> </w:t>
      </w:r>
      <w:r>
        <w:t>API</w:t>
      </w:r>
      <w:r w:rsidRPr="0039113C">
        <w:rPr>
          <w:lang w:val="ru-RU"/>
        </w:rPr>
        <w:t xml:space="preserve"> с поддержкой </w:t>
      </w:r>
      <w:proofErr w:type="spellStart"/>
      <w:r>
        <w:t>OpenAPI</w:t>
      </w:r>
      <w:proofErr w:type="spellEnd"/>
      <w:r w:rsidRPr="0039113C">
        <w:rPr>
          <w:lang w:val="ru-RU"/>
        </w:rPr>
        <w:t xml:space="preserve"> документации. Для работы с базой данных используется </w:t>
      </w:r>
      <w:proofErr w:type="spellStart"/>
      <w:r>
        <w:t>SQLAlchemy</w:t>
      </w:r>
      <w:proofErr w:type="spellEnd"/>
      <w:r w:rsidRPr="0039113C">
        <w:rPr>
          <w:lang w:val="ru-RU"/>
        </w:rPr>
        <w:t xml:space="preserve">, обеспечивающий </w:t>
      </w:r>
      <w:r>
        <w:t>ORM</w:t>
      </w:r>
      <w:r w:rsidRPr="0039113C">
        <w:rPr>
          <w:lang w:val="ru-RU"/>
        </w:rPr>
        <w:t xml:space="preserve">-взаимодействие с </w:t>
      </w:r>
      <w:r>
        <w:t>PostgreSQL</w:t>
      </w:r>
      <w:r w:rsidRPr="0039113C">
        <w:rPr>
          <w:lang w:val="ru-RU"/>
        </w:rPr>
        <w:t xml:space="preserve">. База данных </w:t>
      </w:r>
      <w:r>
        <w:t>PostgreSQL</w:t>
      </w:r>
      <w:r w:rsidRPr="0039113C">
        <w:rPr>
          <w:lang w:val="ru-RU"/>
        </w:rPr>
        <w:t xml:space="preserve"> выбрана как одна из наиболее надежных и производительных реляционных СУБД. </w:t>
      </w:r>
      <w:proofErr w:type="spellStart"/>
      <w:r w:rsidRPr="0039113C">
        <w:rPr>
          <w:lang w:val="ru-RU"/>
        </w:rPr>
        <w:t>Валидация</w:t>
      </w:r>
      <w:proofErr w:type="spellEnd"/>
      <w:r w:rsidRPr="0039113C">
        <w:rPr>
          <w:lang w:val="ru-RU"/>
        </w:rPr>
        <w:t xml:space="preserve"> и </w:t>
      </w:r>
      <w:proofErr w:type="spellStart"/>
      <w:r w:rsidRPr="0039113C">
        <w:rPr>
          <w:lang w:val="ru-RU"/>
        </w:rPr>
        <w:t>сериализация</w:t>
      </w:r>
      <w:proofErr w:type="spellEnd"/>
      <w:r w:rsidRPr="0039113C">
        <w:rPr>
          <w:lang w:val="ru-RU"/>
        </w:rPr>
        <w:t xml:space="preserve"> данных осуществляется с помощью </w:t>
      </w:r>
      <w:proofErr w:type="spellStart"/>
      <w:r>
        <w:t>Pydantic</w:t>
      </w:r>
      <w:proofErr w:type="spellEnd"/>
      <w:r w:rsidRPr="0039113C">
        <w:rPr>
          <w:lang w:val="ru-RU"/>
        </w:rPr>
        <w:t xml:space="preserve">. Аутентификация пользователей реализована на основе </w:t>
      </w:r>
      <w:r>
        <w:t>JWT</w:t>
      </w:r>
      <w:r w:rsidRPr="0039113C">
        <w:rPr>
          <w:lang w:val="ru-RU"/>
        </w:rPr>
        <w:t xml:space="preserve"> </w:t>
      </w:r>
      <w:proofErr w:type="spellStart"/>
      <w:r w:rsidRPr="0039113C">
        <w:rPr>
          <w:lang w:val="ru-RU"/>
        </w:rPr>
        <w:t>токенов</w:t>
      </w:r>
      <w:proofErr w:type="spellEnd"/>
      <w:r w:rsidRPr="0039113C">
        <w:rPr>
          <w:lang w:val="ru-RU"/>
        </w:rPr>
        <w:t>, а конфигурация параметров осуществляетс</w:t>
      </w:r>
      <w:r w:rsidRPr="0039113C">
        <w:rPr>
          <w:lang w:val="ru-RU"/>
        </w:rPr>
        <w:t xml:space="preserve">я </w:t>
      </w:r>
      <w:proofErr w:type="gramStart"/>
      <w:r w:rsidRPr="0039113C">
        <w:rPr>
          <w:lang w:val="ru-RU"/>
        </w:rPr>
        <w:t>через .</w:t>
      </w:r>
      <w:proofErr w:type="spellStart"/>
      <w:r>
        <w:t>env</w:t>
      </w:r>
      <w:proofErr w:type="spellEnd"/>
      <w:proofErr w:type="gramEnd"/>
      <w:r w:rsidRPr="0039113C">
        <w:rPr>
          <w:lang w:val="ru-RU"/>
        </w:rPr>
        <w:t xml:space="preserve"> файл с помощью библиотеки </w:t>
      </w:r>
      <w:proofErr w:type="spellStart"/>
      <w:r>
        <w:t>pydantic</w:t>
      </w:r>
      <w:proofErr w:type="spellEnd"/>
      <w:r w:rsidRPr="0039113C">
        <w:rPr>
          <w:lang w:val="ru-RU"/>
        </w:rPr>
        <w:t>-</w:t>
      </w:r>
      <w:r>
        <w:t>settings</w:t>
      </w:r>
      <w:r w:rsidRPr="0039113C">
        <w:rPr>
          <w:lang w:val="ru-RU"/>
        </w:rPr>
        <w:t xml:space="preserve">. Также проект легко </w:t>
      </w:r>
      <w:proofErr w:type="spellStart"/>
      <w:r w:rsidRPr="0039113C">
        <w:rPr>
          <w:lang w:val="ru-RU"/>
        </w:rPr>
        <w:t>контейнеризуется</w:t>
      </w:r>
      <w:proofErr w:type="spellEnd"/>
      <w:r w:rsidRPr="0039113C">
        <w:rPr>
          <w:lang w:val="ru-RU"/>
        </w:rPr>
        <w:t xml:space="preserve"> при помощи </w:t>
      </w:r>
      <w:r>
        <w:t>Docker</w:t>
      </w:r>
      <w:r w:rsidRPr="0039113C">
        <w:rPr>
          <w:lang w:val="ru-RU"/>
        </w:rPr>
        <w:t>.</w:t>
      </w:r>
    </w:p>
    <w:p w:rsidR="004730EB" w:rsidRPr="0039113C" w:rsidRDefault="004730EB" w:rsidP="00C25CC9">
      <w:pPr>
        <w:jc w:val="both"/>
        <w:rPr>
          <w:lang w:val="ru-RU"/>
        </w:rPr>
      </w:pPr>
    </w:p>
    <w:p w:rsidR="004730EB" w:rsidRDefault="004730EB" w:rsidP="004730EB">
      <w:pPr>
        <w:keepNext/>
        <w:jc w:val="center"/>
      </w:pPr>
      <w:r w:rsidRPr="004730EB">
        <w:rPr>
          <w:lang w:val="ru-RU"/>
        </w:rPr>
        <w:drawing>
          <wp:inline distT="0" distB="0" distL="0" distR="0" wp14:anchorId="6A536113" wp14:editId="12BC39FF">
            <wp:extent cx="3038899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B" w:rsidRPr="004730EB" w:rsidRDefault="004730EB" w:rsidP="004730EB">
      <w:pPr>
        <w:pStyle w:val="af5"/>
        <w:jc w:val="center"/>
        <w:rPr>
          <w:lang w:val="ru-RU"/>
        </w:rPr>
      </w:pPr>
      <w:r w:rsidRPr="004730EB">
        <w:rPr>
          <w:lang w:val="ru-RU"/>
        </w:rPr>
        <w:t xml:space="preserve">Рисунок </w:t>
      </w:r>
      <w:r>
        <w:fldChar w:fldCharType="begin"/>
      </w:r>
      <w:r w:rsidRPr="004730EB">
        <w:rPr>
          <w:lang w:val="ru-RU"/>
        </w:rPr>
        <w:instrText xml:space="preserve"> </w:instrText>
      </w:r>
      <w:r>
        <w:instrText>SEQ</w:instrText>
      </w:r>
      <w:r w:rsidRPr="004730EB">
        <w:rPr>
          <w:lang w:val="ru-RU"/>
        </w:rPr>
        <w:instrText xml:space="preserve"> Рисунок \* </w:instrText>
      </w:r>
      <w:r>
        <w:instrText>ARABIC</w:instrText>
      </w:r>
      <w:r w:rsidRPr="004730EB">
        <w:rPr>
          <w:lang w:val="ru-RU"/>
        </w:rPr>
        <w:instrText xml:space="preserve"> </w:instrText>
      </w:r>
      <w:r>
        <w:fldChar w:fldCharType="separate"/>
      </w:r>
      <w:r w:rsidRPr="00207BF4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</w:t>
      </w:r>
      <w:r w:rsidRPr="00083FA4">
        <w:rPr>
          <w:lang w:val="ru-RU"/>
        </w:rPr>
        <w:t xml:space="preserve">использование </w:t>
      </w:r>
      <w:proofErr w:type="spellStart"/>
      <w:r w:rsidRPr="00083FA4">
        <w:rPr>
          <w:lang w:val="ru-RU"/>
        </w:rPr>
        <w:t>Pydantic</w:t>
      </w:r>
      <w:proofErr w:type="spellEnd"/>
      <w:r w:rsidRPr="00083FA4">
        <w:rPr>
          <w:lang w:val="ru-RU"/>
        </w:rPr>
        <w:t xml:space="preserve"> </w:t>
      </w:r>
      <w:proofErr w:type="spellStart"/>
      <w:r w:rsidRPr="00083FA4">
        <w:rPr>
          <w:lang w:val="ru-RU"/>
        </w:rPr>
        <w:t>Settings</w:t>
      </w:r>
      <w:proofErr w:type="spellEnd"/>
      <w:r w:rsidRPr="00083FA4">
        <w:rPr>
          <w:lang w:val="ru-RU"/>
        </w:rPr>
        <w:t xml:space="preserve"> и .</w:t>
      </w:r>
      <w:proofErr w:type="spellStart"/>
      <w:r w:rsidRPr="00083FA4">
        <w:rPr>
          <w:lang w:val="ru-RU"/>
        </w:rPr>
        <w:t>env</w:t>
      </w:r>
      <w:proofErr w:type="spellEnd"/>
      <w:r w:rsidRPr="00083FA4">
        <w:rPr>
          <w:lang w:val="ru-RU"/>
        </w:rPr>
        <w:t>-файлов</w:t>
      </w:r>
    </w:p>
    <w:p w:rsidR="005305E8" w:rsidRPr="0039113C" w:rsidRDefault="00EB0718" w:rsidP="004730EB">
      <w:pPr>
        <w:jc w:val="center"/>
        <w:rPr>
          <w:lang w:val="ru-RU"/>
        </w:rPr>
      </w:pPr>
      <w:r w:rsidRPr="0039113C">
        <w:rPr>
          <w:lang w:val="ru-RU"/>
        </w:rPr>
        <w:br w:type="page"/>
      </w:r>
    </w:p>
    <w:p w:rsidR="005305E8" w:rsidRPr="0039113C" w:rsidRDefault="00EB0718" w:rsidP="00C25CC9">
      <w:pPr>
        <w:pStyle w:val="1"/>
        <w:jc w:val="center"/>
        <w:rPr>
          <w:lang w:val="ru-RU"/>
        </w:rPr>
      </w:pPr>
      <w:r w:rsidRPr="00C25CC9">
        <w:rPr>
          <w:rFonts w:ascii="Times New Roman" w:hAnsi="Times New Roman" w:cs="Times New Roman"/>
          <w:lang w:val="ru-RU"/>
        </w:rPr>
        <w:lastRenderedPageBreak/>
        <w:t>Реализация</w:t>
      </w:r>
    </w:p>
    <w:p w:rsidR="005305E8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С</w:t>
      </w:r>
      <w:r w:rsidRPr="0039113C">
        <w:rPr>
          <w:lang w:val="ru-RU"/>
        </w:rPr>
        <w:t>труктура проекта разделена на модули по функциональному назначению. Модели данных описывают такие сущности, как пользователь, про</w:t>
      </w:r>
      <w:r w:rsidRPr="0039113C">
        <w:rPr>
          <w:lang w:val="ru-RU"/>
        </w:rPr>
        <w:t xml:space="preserve">ект, задача, колонка и лог действий. Для каждой модели предусмотрены соответствующие схемы </w:t>
      </w:r>
      <w:proofErr w:type="spellStart"/>
      <w:r w:rsidRPr="0039113C">
        <w:rPr>
          <w:lang w:val="ru-RU"/>
        </w:rPr>
        <w:t>сериализации</w:t>
      </w:r>
      <w:proofErr w:type="spellEnd"/>
      <w:r w:rsidRPr="0039113C">
        <w:rPr>
          <w:lang w:val="ru-RU"/>
        </w:rPr>
        <w:t xml:space="preserve"> и </w:t>
      </w:r>
      <w:proofErr w:type="spellStart"/>
      <w:r w:rsidRPr="0039113C">
        <w:rPr>
          <w:lang w:val="ru-RU"/>
        </w:rPr>
        <w:t>валидации</w:t>
      </w:r>
      <w:proofErr w:type="spellEnd"/>
      <w:r w:rsidRPr="0039113C">
        <w:rPr>
          <w:lang w:val="ru-RU"/>
        </w:rPr>
        <w:t xml:space="preserve"> данных. Реализовано множество </w:t>
      </w:r>
      <w:proofErr w:type="spellStart"/>
      <w:r w:rsidRPr="0039113C">
        <w:rPr>
          <w:lang w:val="ru-RU"/>
        </w:rPr>
        <w:t>эндпоинтов</w:t>
      </w:r>
      <w:proofErr w:type="spellEnd"/>
      <w:r w:rsidRPr="0039113C">
        <w:rPr>
          <w:lang w:val="ru-RU"/>
        </w:rPr>
        <w:t xml:space="preserve">, позволяющих выполнять </w:t>
      </w:r>
      <w:r>
        <w:t>CRUD</w:t>
      </w:r>
      <w:r w:rsidRPr="0039113C">
        <w:rPr>
          <w:lang w:val="ru-RU"/>
        </w:rPr>
        <w:t xml:space="preserve"> операции над данными, включая регистрацию и вход пользователей, создани</w:t>
      </w:r>
      <w:r w:rsidRPr="0039113C">
        <w:rPr>
          <w:lang w:val="ru-RU"/>
        </w:rPr>
        <w:t xml:space="preserve">е проектов и колонок, добавление задач и отслеживание логов изменений. Каждое действие пользователя </w:t>
      </w:r>
      <w:proofErr w:type="spellStart"/>
      <w:r w:rsidRPr="0039113C">
        <w:rPr>
          <w:lang w:val="ru-RU"/>
        </w:rPr>
        <w:t>логируется</w:t>
      </w:r>
      <w:proofErr w:type="spellEnd"/>
      <w:r w:rsidRPr="0039113C">
        <w:rPr>
          <w:lang w:val="ru-RU"/>
        </w:rPr>
        <w:t>, что дает возможность в дальнейшем анализировать активность и производительность. Работа с базой данных осуществляется асинхронно, что повышает о</w:t>
      </w:r>
      <w:r w:rsidRPr="0039113C">
        <w:rPr>
          <w:lang w:val="ru-RU"/>
        </w:rPr>
        <w:t>тклик сервиса и масштабируемость.</w:t>
      </w:r>
    </w:p>
    <w:p w:rsidR="004730EB" w:rsidRPr="0039113C" w:rsidRDefault="004730EB" w:rsidP="00C25CC9">
      <w:pPr>
        <w:jc w:val="both"/>
        <w:rPr>
          <w:lang w:val="ru-RU"/>
        </w:rPr>
      </w:pPr>
    </w:p>
    <w:p w:rsidR="004730EB" w:rsidRDefault="004730EB" w:rsidP="004730EB">
      <w:pPr>
        <w:keepNext/>
        <w:jc w:val="center"/>
      </w:pPr>
      <w:r w:rsidRPr="004730EB">
        <w:rPr>
          <w:lang w:val="ru-RU"/>
        </w:rPr>
        <w:drawing>
          <wp:inline distT="0" distB="0" distL="0" distR="0" wp14:anchorId="626F9606" wp14:editId="6DDB4D87">
            <wp:extent cx="5486400" cy="1584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B" w:rsidRPr="004730EB" w:rsidRDefault="004730EB" w:rsidP="004730EB">
      <w:pPr>
        <w:pStyle w:val="af5"/>
        <w:jc w:val="center"/>
        <w:rPr>
          <w:lang w:val="ru-RU"/>
        </w:rPr>
      </w:pPr>
      <w:r w:rsidRPr="004730EB">
        <w:rPr>
          <w:lang w:val="ru-RU"/>
        </w:rPr>
        <w:t xml:space="preserve">Рисунок </w:t>
      </w:r>
      <w:r>
        <w:fldChar w:fldCharType="begin"/>
      </w:r>
      <w:r w:rsidRPr="004730EB">
        <w:rPr>
          <w:lang w:val="ru-RU"/>
        </w:rPr>
        <w:instrText xml:space="preserve"> </w:instrText>
      </w:r>
      <w:r>
        <w:instrText>SEQ</w:instrText>
      </w:r>
      <w:r w:rsidRPr="004730EB">
        <w:rPr>
          <w:lang w:val="ru-RU"/>
        </w:rPr>
        <w:instrText xml:space="preserve"> Рисунок \* </w:instrText>
      </w:r>
      <w:r>
        <w:instrText>ARABIC</w:instrText>
      </w:r>
      <w:r w:rsidRPr="004730EB">
        <w:rPr>
          <w:lang w:val="ru-RU"/>
        </w:rPr>
        <w:instrText xml:space="preserve"> </w:instrText>
      </w:r>
      <w:r>
        <w:fldChar w:fldCharType="separate"/>
      </w:r>
      <w:r w:rsidRPr="00207BF4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</w:t>
      </w:r>
      <w:r w:rsidRPr="00BA0D42">
        <w:rPr>
          <w:lang w:val="ru-RU"/>
        </w:rPr>
        <w:t xml:space="preserve"> взаимодействие с базой и использование логирования</w:t>
      </w:r>
    </w:p>
    <w:p w:rsidR="005305E8" w:rsidRPr="0039113C" w:rsidRDefault="00EB0718" w:rsidP="004730EB">
      <w:pPr>
        <w:jc w:val="center"/>
        <w:rPr>
          <w:lang w:val="ru-RU"/>
        </w:rPr>
      </w:pPr>
      <w:r w:rsidRPr="0039113C">
        <w:rPr>
          <w:lang w:val="ru-RU"/>
        </w:rPr>
        <w:br w:type="page"/>
      </w:r>
    </w:p>
    <w:p w:rsidR="005305E8" w:rsidRPr="00C25CC9" w:rsidRDefault="00EB0718" w:rsidP="00C25CC9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C25CC9">
        <w:rPr>
          <w:rFonts w:ascii="Times New Roman" w:hAnsi="Times New Roman" w:cs="Times New Roman"/>
          <w:lang w:val="ru-RU"/>
        </w:rPr>
        <w:lastRenderedPageBreak/>
        <w:t>Система безопасности и доступ</w:t>
      </w:r>
    </w:p>
    <w:p w:rsidR="005305E8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>Особое внимание в проекте уделено безопасности пользовательских данных и контролю доступа. Все пользователи должны пройти процедуру регистрации, после чего получают доступ к функциям системы</w:t>
      </w:r>
      <w:r w:rsidRPr="0039113C">
        <w:rPr>
          <w:lang w:val="ru-RU"/>
        </w:rPr>
        <w:t xml:space="preserve"> через механизм </w:t>
      </w:r>
      <w:r>
        <w:t>JWT</w:t>
      </w:r>
      <w:r w:rsidRPr="0039113C">
        <w:rPr>
          <w:lang w:val="ru-RU"/>
        </w:rPr>
        <w:t xml:space="preserve"> </w:t>
      </w:r>
      <w:proofErr w:type="spellStart"/>
      <w:r w:rsidRPr="0039113C">
        <w:rPr>
          <w:lang w:val="ru-RU"/>
        </w:rPr>
        <w:t>токенов</w:t>
      </w:r>
      <w:proofErr w:type="spellEnd"/>
      <w:r w:rsidRPr="0039113C">
        <w:rPr>
          <w:lang w:val="ru-RU"/>
        </w:rPr>
        <w:t xml:space="preserve">. </w:t>
      </w:r>
      <w:r>
        <w:t>Access</w:t>
      </w:r>
      <w:r w:rsidRPr="0039113C">
        <w:rPr>
          <w:lang w:val="ru-RU"/>
        </w:rPr>
        <w:t xml:space="preserve"> и </w:t>
      </w:r>
      <w:r>
        <w:t>Refresh</w:t>
      </w:r>
      <w:r w:rsidRPr="0039113C">
        <w:rPr>
          <w:lang w:val="ru-RU"/>
        </w:rPr>
        <w:t xml:space="preserve"> </w:t>
      </w:r>
      <w:proofErr w:type="spellStart"/>
      <w:r w:rsidRPr="0039113C">
        <w:rPr>
          <w:lang w:val="ru-RU"/>
        </w:rPr>
        <w:t>токены</w:t>
      </w:r>
      <w:proofErr w:type="spellEnd"/>
      <w:r w:rsidRPr="0039113C">
        <w:rPr>
          <w:lang w:val="ru-RU"/>
        </w:rPr>
        <w:t xml:space="preserve"> хранятся в </w:t>
      </w:r>
      <w:r>
        <w:t>cookie</w:t>
      </w:r>
      <w:r w:rsidRPr="0039113C">
        <w:rPr>
          <w:lang w:val="ru-RU"/>
        </w:rPr>
        <w:t xml:space="preserve"> с флагами безопасности, исключающими возможность </w:t>
      </w:r>
      <w:r>
        <w:t>XSS</w:t>
      </w:r>
      <w:r w:rsidRPr="0039113C">
        <w:rPr>
          <w:lang w:val="ru-RU"/>
        </w:rPr>
        <w:t xml:space="preserve">-атак. Доступ к задачам и проектам ограничен в зависимости от участия пользователя в соответствующих проектах. Проверка </w:t>
      </w:r>
      <w:proofErr w:type="spellStart"/>
      <w:r w:rsidRPr="0039113C">
        <w:rPr>
          <w:lang w:val="ru-RU"/>
        </w:rPr>
        <w:t>токена</w:t>
      </w:r>
      <w:proofErr w:type="spellEnd"/>
      <w:r w:rsidRPr="0039113C">
        <w:rPr>
          <w:lang w:val="ru-RU"/>
        </w:rPr>
        <w:t xml:space="preserve"> выполн</w:t>
      </w:r>
      <w:r w:rsidRPr="0039113C">
        <w:rPr>
          <w:lang w:val="ru-RU"/>
        </w:rPr>
        <w:t>яется для каждого защищенного маршрута, и только авторизованные пользователи могут выполнять действия в рамках своих прав.</w:t>
      </w:r>
    </w:p>
    <w:p w:rsidR="004730EB" w:rsidRPr="0039113C" w:rsidRDefault="004730EB" w:rsidP="00C25CC9">
      <w:pPr>
        <w:jc w:val="both"/>
        <w:rPr>
          <w:lang w:val="ru-RU"/>
        </w:rPr>
      </w:pPr>
    </w:p>
    <w:p w:rsidR="004730EB" w:rsidRDefault="004730EB" w:rsidP="004730EB">
      <w:pPr>
        <w:keepNext/>
        <w:jc w:val="center"/>
      </w:pPr>
      <w:r w:rsidRPr="004730EB">
        <w:rPr>
          <w:lang w:val="ru-RU"/>
        </w:rPr>
        <w:drawing>
          <wp:inline distT="0" distB="0" distL="0" distR="0" wp14:anchorId="5B4584D4" wp14:editId="2F08CF95">
            <wp:extent cx="5486400" cy="2118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B" w:rsidRPr="004730EB" w:rsidRDefault="004730EB" w:rsidP="004730EB">
      <w:pPr>
        <w:pStyle w:val="af5"/>
        <w:jc w:val="center"/>
        <w:rPr>
          <w:lang w:val="ru-RU"/>
        </w:rPr>
      </w:pPr>
      <w:r w:rsidRPr="004730EB">
        <w:rPr>
          <w:lang w:val="ru-RU"/>
        </w:rPr>
        <w:t xml:space="preserve">Рисунок </w:t>
      </w:r>
      <w:r>
        <w:fldChar w:fldCharType="begin"/>
      </w:r>
      <w:r w:rsidRPr="004730EB">
        <w:rPr>
          <w:lang w:val="ru-RU"/>
        </w:rPr>
        <w:instrText xml:space="preserve"> </w:instrText>
      </w:r>
      <w:r>
        <w:instrText>SEQ</w:instrText>
      </w:r>
      <w:r w:rsidRPr="004730EB">
        <w:rPr>
          <w:lang w:val="ru-RU"/>
        </w:rPr>
        <w:instrText xml:space="preserve"> Рисунок \* </w:instrText>
      </w:r>
      <w:r>
        <w:instrText>ARABIC</w:instrText>
      </w:r>
      <w:r w:rsidRPr="004730EB">
        <w:rPr>
          <w:lang w:val="ru-RU"/>
        </w:rPr>
        <w:instrText xml:space="preserve"> </w:instrText>
      </w:r>
      <w:r>
        <w:fldChar w:fldCharType="separate"/>
      </w:r>
      <w:r w:rsidRPr="00207BF4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проверка</w:t>
      </w:r>
      <w:r w:rsidRPr="00100FA1">
        <w:rPr>
          <w:lang w:val="ru-RU"/>
        </w:rPr>
        <w:t xml:space="preserve"> JWT </w:t>
      </w:r>
      <w:proofErr w:type="spellStart"/>
      <w:r w:rsidRPr="00100FA1">
        <w:rPr>
          <w:lang w:val="ru-RU"/>
        </w:rPr>
        <w:t>токена</w:t>
      </w:r>
      <w:proofErr w:type="spellEnd"/>
      <w:r w:rsidRPr="00100FA1">
        <w:rPr>
          <w:lang w:val="ru-RU"/>
        </w:rPr>
        <w:t xml:space="preserve"> из </w:t>
      </w:r>
      <w:proofErr w:type="spellStart"/>
      <w:r w:rsidRPr="00100FA1">
        <w:rPr>
          <w:lang w:val="ru-RU"/>
        </w:rPr>
        <w:t>cookie</w:t>
      </w:r>
      <w:proofErr w:type="spellEnd"/>
      <w:r w:rsidRPr="00100FA1">
        <w:rPr>
          <w:lang w:val="ru-RU"/>
        </w:rPr>
        <w:t xml:space="preserve"> и защиту </w:t>
      </w:r>
      <w:proofErr w:type="spellStart"/>
      <w:r w:rsidRPr="00100FA1">
        <w:rPr>
          <w:lang w:val="ru-RU"/>
        </w:rPr>
        <w:t>эндпоинтов</w:t>
      </w:r>
      <w:proofErr w:type="spellEnd"/>
    </w:p>
    <w:p w:rsidR="005305E8" w:rsidRPr="0039113C" w:rsidRDefault="00EB0718" w:rsidP="004730EB">
      <w:pPr>
        <w:jc w:val="center"/>
        <w:rPr>
          <w:lang w:val="ru-RU"/>
        </w:rPr>
      </w:pPr>
      <w:r w:rsidRPr="0039113C">
        <w:rPr>
          <w:lang w:val="ru-RU"/>
        </w:rPr>
        <w:br w:type="page"/>
      </w:r>
    </w:p>
    <w:p w:rsidR="005305E8" w:rsidRPr="00C25CC9" w:rsidRDefault="00EB0718" w:rsidP="00C25CC9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C25CC9">
        <w:rPr>
          <w:rFonts w:ascii="Times New Roman" w:hAnsi="Times New Roman" w:cs="Times New Roman"/>
          <w:lang w:val="ru-RU"/>
        </w:rPr>
        <w:lastRenderedPageBreak/>
        <w:t>Развертывание и использование</w:t>
      </w:r>
    </w:p>
    <w:p w:rsidR="005305E8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 xml:space="preserve">Проект легко разворачивается как в локальной среде, так и в </w:t>
      </w:r>
      <w:proofErr w:type="spellStart"/>
      <w:r w:rsidRPr="0039113C">
        <w:rPr>
          <w:lang w:val="ru-RU"/>
        </w:rPr>
        <w:t>продакшн</w:t>
      </w:r>
      <w:proofErr w:type="spellEnd"/>
      <w:r w:rsidRPr="0039113C">
        <w:rPr>
          <w:lang w:val="ru-RU"/>
        </w:rPr>
        <w:t xml:space="preserve">-среде при помощи </w:t>
      </w:r>
      <w:r>
        <w:t>Docker</w:t>
      </w:r>
      <w:r w:rsidRPr="0039113C">
        <w:rPr>
          <w:lang w:val="ru-RU"/>
        </w:rPr>
        <w:t>. Все зав</w:t>
      </w:r>
      <w:r w:rsidRPr="0039113C">
        <w:rPr>
          <w:lang w:val="ru-RU"/>
        </w:rPr>
        <w:t xml:space="preserve">исимости указаны в </w:t>
      </w:r>
      <w:r>
        <w:t>requirements</w:t>
      </w:r>
      <w:r w:rsidRPr="0039113C">
        <w:rPr>
          <w:lang w:val="ru-RU"/>
        </w:rPr>
        <w:t>.</w:t>
      </w:r>
      <w:r>
        <w:t>txt</w:t>
      </w:r>
      <w:r w:rsidRPr="0039113C">
        <w:rPr>
          <w:lang w:val="ru-RU"/>
        </w:rPr>
        <w:t xml:space="preserve">, а переменные среды настраиваются </w:t>
      </w:r>
      <w:proofErr w:type="gramStart"/>
      <w:r w:rsidRPr="0039113C">
        <w:rPr>
          <w:lang w:val="ru-RU"/>
        </w:rPr>
        <w:t>через .</w:t>
      </w:r>
      <w:proofErr w:type="spellStart"/>
      <w:r>
        <w:t>env</w:t>
      </w:r>
      <w:proofErr w:type="spellEnd"/>
      <w:proofErr w:type="gramEnd"/>
      <w:r w:rsidRPr="0039113C">
        <w:rPr>
          <w:lang w:val="ru-RU"/>
        </w:rPr>
        <w:t xml:space="preserve"> файл. </w:t>
      </w:r>
      <w:proofErr w:type="spellStart"/>
      <w:r>
        <w:t>FastAPI</w:t>
      </w:r>
      <w:proofErr w:type="spellEnd"/>
      <w:r w:rsidRPr="0039113C">
        <w:rPr>
          <w:lang w:val="ru-RU"/>
        </w:rPr>
        <w:t xml:space="preserve"> предоставляет документацию по всем </w:t>
      </w:r>
      <w:proofErr w:type="spellStart"/>
      <w:r w:rsidRPr="0039113C">
        <w:rPr>
          <w:lang w:val="ru-RU"/>
        </w:rPr>
        <w:t>эндпоинтам</w:t>
      </w:r>
      <w:proofErr w:type="spellEnd"/>
      <w:r w:rsidRPr="0039113C">
        <w:rPr>
          <w:lang w:val="ru-RU"/>
        </w:rPr>
        <w:t xml:space="preserve"> на пути /</w:t>
      </w:r>
      <w:r>
        <w:t>docs</w:t>
      </w:r>
      <w:r w:rsidRPr="0039113C">
        <w:rPr>
          <w:lang w:val="ru-RU"/>
        </w:rPr>
        <w:t>. После запуска пользователи могут регистрироваться, создавать проекты, добавлять задачи, перемещать и</w:t>
      </w:r>
      <w:r w:rsidRPr="0039113C">
        <w:rPr>
          <w:lang w:val="ru-RU"/>
        </w:rPr>
        <w:t>х между колонками, отслеживать изменения и контролировать сроки исполнения.</w:t>
      </w:r>
    </w:p>
    <w:p w:rsidR="004730EB" w:rsidRPr="0039113C" w:rsidRDefault="004730EB" w:rsidP="00C25CC9">
      <w:pPr>
        <w:jc w:val="both"/>
        <w:rPr>
          <w:lang w:val="ru-RU"/>
        </w:rPr>
      </w:pPr>
    </w:p>
    <w:p w:rsidR="004730EB" w:rsidRDefault="004730EB" w:rsidP="004730EB">
      <w:pPr>
        <w:keepNext/>
        <w:jc w:val="center"/>
      </w:pPr>
      <w:r w:rsidRPr="004730EB">
        <w:rPr>
          <w:lang w:val="ru-RU"/>
        </w:rPr>
        <w:drawing>
          <wp:inline distT="0" distB="0" distL="0" distR="0" wp14:anchorId="037C9D90" wp14:editId="7E9FC3DD">
            <wp:extent cx="5486400" cy="1906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B" w:rsidRDefault="004730EB" w:rsidP="004730EB">
      <w:pPr>
        <w:pStyle w:val="af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ru-RU"/>
        </w:rPr>
        <w:t xml:space="preserve"> - практическая</w:t>
      </w:r>
      <w:r w:rsidRPr="00292EDD">
        <w:rPr>
          <w:lang w:val="ru-RU"/>
        </w:rPr>
        <w:t xml:space="preserve"> часть развертывания</w:t>
      </w:r>
    </w:p>
    <w:p w:rsidR="005305E8" w:rsidRPr="0039113C" w:rsidRDefault="00EB0718" w:rsidP="004730EB">
      <w:pPr>
        <w:jc w:val="center"/>
        <w:rPr>
          <w:lang w:val="ru-RU"/>
        </w:rPr>
      </w:pPr>
      <w:r w:rsidRPr="0039113C">
        <w:rPr>
          <w:lang w:val="ru-RU"/>
        </w:rPr>
        <w:br w:type="page"/>
      </w:r>
    </w:p>
    <w:p w:rsidR="005305E8" w:rsidRPr="00C25CC9" w:rsidRDefault="00EB0718" w:rsidP="00C25CC9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C25CC9">
        <w:rPr>
          <w:rFonts w:ascii="Times New Roman" w:hAnsi="Times New Roman" w:cs="Times New Roman"/>
          <w:lang w:val="ru-RU"/>
        </w:rPr>
        <w:lastRenderedPageBreak/>
        <w:t>Заключение</w:t>
      </w:r>
    </w:p>
    <w:p w:rsidR="005305E8" w:rsidRDefault="00EB0718" w:rsidP="00C25CC9">
      <w:pPr>
        <w:jc w:val="both"/>
        <w:rPr>
          <w:lang w:val="ru-RU"/>
        </w:rPr>
      </w:pPr>
      <w:r w:rsidRPr="0039113C">
        <w:rPr>
          <w:lang w:val="ru-RU"/>
        </w:rPr>
        <w:t xml:space="preserve">Разработанная система управления задачами в формате </w:t>
      </w:r>
      <w:r>
        <w:t>Kanban</w:t>
      </w:r>
      <w:r w:rsidRPr="0039113C">
        <w:rPr>
          <w:lang w:val="ru-RU"/>
        </w:rPr>
        <w:t xml:space="preserve"> позволяет эффективно организовать рабочий процесс, улучшить взаимодействие внутри команды и повысить </w:t>
      </w:r>
      <w:r w:rsidRPr="0039113C">
        <w:rPr>
          <w:lang w:val="ru-RU"/>
        </w:rPr>
        <w:t>прозрачность выполнения задач. Проект может служить основой для дальнейшего расширения, включая внедрение уведомлений, аналитики и интеграции с другими сервисами. Полученные в ходе практикума знания и навыки нашли свое практическое применение в создании фу</w:t>
      </w:r>
      <w:r w:rsidRPr="0039113C">
        <w:rPr>
          <w:lang w:val="ru-RU"/>
        </w:rPr>
        <w:t>нкционального и масштабируемого решения.</w:t>
      </w:r>
    </w:p>
    <w:p w:rsidR="004730EB" w:rsidRDefault="004730EB" w:rsidP="00C25CC9">
      <w:pPr>
        <w:jc w:val="both"/>
        <w:rPr>
          <w:lang w:val="ru-RU"/>
        </w:rPr>
      </w:pPr>
    </w:p>
    <w:p w:rsidR="004730EB" w:rsidRDefault="004730EB" w:rsidP="004730EB">
      <w:pPr>
        <w:keepNext/>
        <w:jc w:val="center"/>
      </w:pPr>
      <w:r w:rsidRPr="004730EB">
        <w:rPr>
          <w:lang w:val="ru-RU"/>
        </w:rPr>
        <w:drawing>
          <wp:inline distT="0" distB="0" distL="0" distR="0" wp14:anchorId="7F2816DE" wp14:editId="22C485D1">
            <wp:extent cx="5486400" cy="2232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B" w:rsidRPr="0039113C" w:rsidRDefault="004730EB" w:rsidP="004730EB">
      <w:pPr>
        <w:pStyle w:val="af5"/>
        <w:jc w:val="center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ru-RU"/>
        </w:rPr>
        <w:t xml:space="preserve"> - </w:t>
      </w:r>
      <w:r w:rsidRPr="004D20B1">
        <w:rPr>
          <w:lang w:val="ru-RU"/>
        </w:rPr>
        <w:t>удобство взаимодействия с API</w:t>
      </w:r>
    </w:p>
    <w:sectPr w:rsidR="004730EB" w:rsidRPr="00391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4649"/>
    <w:rsid w:val="00034616"/>
    <w:rsid w:val="0006063C"/>
    <w:rsid w:val="0015074B"/>
    <w:rsid w:val="00207BF4"/>
    <w:rsid w:val="0029639D"/>
    <w:rsid w:val="00325E5D"/>
    <w:rsid w:val="00326F90"/>
    <w:rsid w:val="0039113C"/>
    <w:rsid w:val="004730EB"/>
    <w:rsid w:val="005305E8"/>
    <w:rsid w:val="008E799D"/>
    <w:rsid w:val="00AA1D8D"/>
    <w:rsid w:val="00B17136"/>
    <w:rsid w:val="00B47730"/>
    <w:rsid w:val="00C25CC9"/>
    <w:rsid w:val="00CB0664"/>
    <w:rsid w:val="00EB07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0BEE1D"/>
  <w14:defaultImageDpi w14:val="300"/>
  <w15:docId w15:val="{50D8BD99-C3D7-4018-83EF-F8299A61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F2EFB7-6093-43E2-B296-01D22599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890</Words>
  <Characters>5078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ЮЗЕР</cp:lastModifiedBy>
  <cp:revision>4</cp:revision>
  <dcterms:created xsi:type="dcterms:W3CDTF">2025-05-22T12:16:00Z</dcterms:created>
  <dcterms:modified xsi:type="dcterms:W3CDTF">2025-05-22T12:17:00Z</dcterms:modified>
  <cp:category/>
</cp:coreProperties>
</file>